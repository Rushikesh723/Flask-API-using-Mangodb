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4F4A1" w14:textId="77777777" w:rsidR="000510F5" w:rsidRDefault="00000000">
      <w:pPr>
        <w:pStyle w:val="Title"/>
      </w:pPr>
      <w:r>
        <w:t>Full Stack Assignment Report</w:t>
      </w:r>
    </w:p>
    <w:p w14:paraId="54797C02" w14:textId="77777777" w:rsidR="000510F5" w:rsidRDefault="00000000">
      <w:r>
        <w:t>Project Title: Flask + Express Full Stack Form Submission with Docker</w:t>
      </w:r>
    </w:p>
    <w:p w14:paraId="5397496B" w14:textId="2AA87C3B" w:rsidR="000510F5" w:rsidRDefault="00000000">
      <w:r>
        <w:t>Student Name: [</w:t>
      </w:r>
      <w:r w:rsidR="00891BBD">
        <w:t>Rushikesh Mulik</w:t>
      </w:r>
      <w:r>
        <w:t>]</w:t>
      </w:r>
    </w:p>
    <w:p w14:paraId="7F110E6C" w14:textId="77777777" w:rsidR="000510F5" w:rsidRDefault="00000000">
      <w:pPr>
        <w:pStyle w:val="Heading1"/>
      </w:pPr>
      <w:r>
        <w:t>📁 Folder Structure</w:t>
      </w:r>
    </w:p>
    <w:p w14:paraId="4C63455D" w14:textId="77777777" w:rsidR="000510F5" w:rsidRDefault="00000000">
      <w:r>
        <w:br/>
        <w:t>flaskp/</w:t>
      </w:r>
      <w:r>
        <w:br/>
        <w:t>├── backend/</w:t>
      </w:r>
      <w:r>
        <w:br/>
        <w:t>│   ├── app.py</w:t>
      </w:r>
      <w:r>
        <w:br/>
        <w:t>│   ├── requirements.txt</w:t>
      </w:r>
      <w:r>
        <w:br/>
        <w:t>│   ├── Dockerfile</w:t>
      </w:r>
      <w:r>
        <w:br/>
        <w:t>├── frontend/</w:t>
      </w:r>
      <w:r>
        <w:br/>
        <w:t>│   ├── index.js</w:t>
      </w:r>
      <w:r>
        <w:br/>
        <w:t>│   ├── public/</w:t>
      </w:r>
      <w:r>
        <w:br/>
        <w:t>│   │   └── index.html</w:t>
      </w:r>
      <w:r>
        <w:br/>
        <w:t>│   ├── package.json</w:t>
      </w:r>
      <w:r>
        <w:br/>
        <w:t>│   ├── Dockerfile</w:t>
      </w:r>
      <w:r>
        <w:br/>
        <w:t>├── docker-compose.yaml</w:t>
      </w:r>
      <w:r>
        <w:br/>
        <w:t>├── .gitignore</w:t>
      </w:r>
      <w:r>
        <w:br/>
        <w:t>├── screenshots/</w:t>
      </w:r>
      <w:r>
        <w:br/>
      </w:r>
    </w:p>
    <w:p w14:paraId="1768CBA4" w14:textId="77777777" w:rsidR="000510F5" w:rsidRDefault="00000000">
      <w:pPr>
        <w:pStyle w:val="Heading1"/>
      </w:pPr>
      <w:r>
        <w:t>🌐 Frontend (Node.js + Express)</w:t>
      </w:r>
    </w:p>
    <w:p w14:paraId="2A5917AA" w14:textId="77777777" w:rsidR="000510F5" w:rsidRDefault="00000000">
      <w:pPr>
        <w:pStyle w:val="Heading2"/>
      </w:pPr>
      <w:r>
        <w:t>frontend/index.js</w:t>
      </w:r>
    </w:p>
    <w:p w14:paraId="36ED9A5E" w14:textId="77777777" w:rsidR="000510F5" w:rsidRDefault="00000000">
      <w:r>
        <w:br/>
        <w:t>const express = require('express');</w:t>
      </w:r>
      <w:r>
        <w:br/>
        <w:t>const path = require('path');</w:t>
      </w:r>
      <w:r>
        <w:br/>
        <w:t>const app = express();</w:t>
      </w:r>
      <w:r>
        <w:br/>
      </w:r>
      <w:r>
        <w:br/>
        <w:t>app.use(express.static(path.join(__dirname, 'public')));</w:t>
      </w:r>
      <w:r>
        <w:br/>
        <w:t>app.listen(3000, () =&gt; console.log('Frontend running on http://localhost:3000'));</w:t>
      </w:r>
      <w:r>
        <w:br/>
      </w:r>
    </w:p>
    <w:p w14:paraId="5447D82C" w14:textId="77777777" w:rsidR="000510F5" w:rsidRDefault="00000000">
      <w:pPr>
        <w:pStyle w:val="Heading2"/>
      </w:pPr>
      <w:r>
        <w:t>frontend/public/index.html</w:t>
      </w:r>
    </w:p>
    <w:p w14:paraId="633CE986" w14:textId="77777777" w:rsidR="000510F5" w:rsidRDefault="00000000">
      <w:r>
        <w:br/>
        <w:t>&lt;!DOCTYPE html&gt;</w:t>
      </w:r>
      <w:r>
        <w:br/>
        <w:t>&lt;html&gt;</w:t>
      </w:r>
      <w:r>
        <w:br/>
      </w:r>
      <w:r>
        <w:lastRenderedPageBreak/>
        <w:t>&lt;head&gt;&lt;title&gt;Form&lt;/title&gt;&lt;/head&gt;</w:t>
      </w:r>
      <w:r>
        <w:br/>
        <w:t>&lt;body&gt;</w:t>
      </w:r>
      <w:r>
        <w:br/>
        <w:t xml:space="preserve">  &lt;h1&gt;Submit Form&lt;/h1&gt;</w:t>
      </w:r>
      <w:r>
        <w:br/>
        <w:t xml:space="preserve">  &lt;form id="userForm"&gt;</w:t>
      </w:r>
      <w:r>
        <w:br/>
        <w:t xml:space="preserve">    Name: &lt;input type="text" name="name" required /&gt;&lt;br/&gt;</w:t>
      </w:r>
      <w:r>
        <w:br/>
        <w:t xml:space="preserve">    Email: &lt;input type="email" name="email" required /&gt;&lt;br/&gt;</w:t>
      </w:r>
      <w:r>
        <w:br/>
        <w:t xml:space="preserve">    &lt;button type="submit"&gt;Submit&lt;/button&gt;</w:t>
      </w:r>
      <w:r>
        <w:br/>
        <w:t xml:space="preserve">  &lt;/form&gt;</w:t>
      </w:r>
      <w:r>
        <w:br/>
        <w:t xml:space="preserve">  &lt;p id="response"&gt;&lt;/p&gt;</w:t>
      </w:r>
      <w:r>
        <w:br/>
        <w:t xml:space="preserve">  &lt;script&gt;</w:t>
      </w:r>
      <w:r>
        <w:br/>
        <w:t xml:space="preserve">    document.getElementById("userForm").onsubmit = async (e) =&gt; {</w:t>
      </w:r>
      <w:r>
        <w:br/>
        <w:t xml:space="preserve">      e.preventDefault();</w:t>
      </w:r>
      <w:r>
        <w:br/>
        <w:t xml:space="preserve">      const name = e.target.name.value;</w:t>
      </w:r>
      <w:r>
        <w:br/>
        <w:t xml:space="preserve">      const email = e.target.email.value;</w:t>
      </w:r>
      <w:r>
        <w:br/>
        <w:t xml:space="preserve">      const res = await fetch("http://localhost:5000/submit", {</w:t>
      </w:r>
      <w:r>
        <w:br/>
        <w:t xml:space="preserve">        method: "POST",</w:t>
      </w:r>
      <w:r>
        <w:br/>
        <w:t xml:space="preserve">        headers: { "Content-Type": "application/json" },</w:t>
      </w:r>
      <w:r>
        <w:br/>
        <w:t xml:space="preserve">        body: JSON.stringify({ name, email })</w:t>
      </w:r>
      <w:r>
        <w:br/>
        <w:t xml:space="preserve">      });</w:t>
      </w:r>
      <w:r>
        <w:br/>
        <w:t xml:space="preserve">      const data = await res.json();</w:t>
      </w:r>
      <w:r>
        <w:br/>
        <w:t xml:space="preserve">      document.getElementById("response").innerText = data.message;</w:t>
      </w:r>
      <w:r>
        <w:br/>
        <w:t xml:space="preserve">    };</w:t>
      </w:r>
      <w:r>
        <w:br/>
        <w:t xml:space="preserve">  &lt;/script&gt;</w:t>
      </w:r>
      <w:r>
        <w:br/>
        <w:t>&lt;/body&gt;</w:t>
      </w:r>
      <w:r>
        <w:br/>
        <w:t>&lt;/html&gt;</w:t>
      </w:r>
      <w:r>
        <w:br/>
      </w:r>
    </w:p>
    <w:p w14:paraId="32D795D8" w14:textId="77777777" w:rsidR="000510F5" w:rsidRDefault="00000000">
      <w:pPr>
        <w:pStyle w:val="Heading2"/>
      </w:pPr>
      <w:r>
        <w:t>frontend/package.json</w:t>
      </w:r>
    </w:p>
    <w:p w14:paraId="139C42FB" w14:textId="77777777" w:rsidR="000510F5" w:rsidRDefault="00000000">
      <w:r>
        <w:br/>
        <w:t>{</w:t>
      </w:r>
      <w:r>
        <w:br/>
        <w:t xml:space="preserve">  "name": "frontend",</w:t>
      </w:r>
      <w:r>
        <w:br/>
        <w:t xml:space="preserve">  "version": "1.0.0",</w:t>
      </w:r>
      <w:r>
        <w:br/>
        <w:t xml:space="preserve">  "main": "index.js",</w:t>
      </w:r>
      <w:r>
        <w:br/>
        <w:t xml:space="preserve">  "scripts": {</w:t>
      </w:r>
      <w:r>
        <w:br/>
        <w:t xml:space="preserve">    "start": "node index.js"</w:t>
      </w:r>
      <w:r>
        <w:br/>
        <w:t xml:space="preserve">  },</w:t>
      </w:r>
      <w:r>
        <w:br/>
        <w:t xml:space="preserve">  "dependencies": {</w:t>
      </w:r>
      <w:r>
        <w:br/>
        <w:t xml:space="preserve">    "express": "^4.18.2"</w:t>
      </w:r>
      <w:r>
        <w:br/>
        <w:t xml:space="preserve">  }</w:t>
      </w:r>
      <w:r>
        <w:br/>
        <w:t>}</w:t>
      </w:r>
      <w:r>
        <w:br/>
      </w:r>
    </w:p>
    <w:p w14:paraId="6CC263E8" w14:textId="77777777" w:rsidR="000510F5" w:rsidRDefault="00000000">
      <w:pPr>
        <w:pStyle w:val="Heading2"/>
      </w:pPr>
      <w:r>
        <w:lastRenderedPageBreak/>
        <w:t>frontend/Dockerfile</w:t>
      </w:r>
    </w:p>
    <w:p w14:paraId="787FBB7B" w14:textId="77777777" w:rsidR="000510F5" w:rsidRDefault="00000000">
      <w:r>
        <w:br/>
        <w:t>FROM node:18</w:t>
      </w:r>
      <w:r>
        <w:br/>
        <w:t>WORKDIR /app</w:t>
      </w:r>
      <w:r>
        <w:br/>
        <w:t>COPY . .</w:t>
      </w:r>
      <w:r>
        <w:br/>
        <w:t>RUN npm install</w:t>
      </w:r>
      <w:r>
        <w:br/>
        <w:t>EXPOSE 3000</w:t>
      </w:r>
      <w:r>
        <w:br/>
        <w:t>CMD ["npm", "start"]</w:t>
      </w:r>
      <w:r>
        <w:br/>
      </w:r>
    </w:p>
    <w:p w14:paraId="574855CB" w14:textId="77777777" w:rsidR="000510F5" w:rsidRDefault="00000000">
      <w:pPr>
        <w:pStyle w:val="Heading1"/>
      </w:pPr>
      <w:r>
        <w:t>🧩 Backend (Flask)</w:t>
      </w:r>
    </w:p>
    <w:p w14:paraId="0D102D2F" w14:textId="77777777" w:rsidR="000510F5" w:rsidRDefault="00000000">
      <w:pPr>
        <w:pStyle w:val="Heading2"/>
      </w:pPr>
      <w:r>
        <w:t>backend/app.py</w:t>
      </w:r>
    </w:p>
    <w:p w14:paraId="40A20EC9" w14:textId="77777777" w:rsidR="000510F5" w:rsidRDefault="00000000">
      <w:r>
        <w:br/>
        <w:t>from flask import Flask, request, jsonify</w:t>
      </w:r>
      <w:r>
        <w:br/>
        <w:t>from flask_cors import CORS</w:t>
      </w:r>
      <w:r>
        <w:br/>
      </w:r>
      <w:r>
        <w:br/>
        <w:t>app = Flask(__name__)</w:t>
      </w:r>
      <w:r>
        <w:br/>
        <w:t>CORS(app)</w:t>
      </w:r>
      <w:r>
        <w:br/>
      </w:r>
      <w:r>
        <w:br/>
        <w:t>@app.route('/submit', methods=['POST'])</w:t>
      </w:r>
      <w:r>
        <w:br/>
        <w:t>def submit():</w:t>
      </w:r>
      <w:r>
        <w:br/>
        <w:t xml:space="preserve">    data = request.json</w:t>
      </w:r>
      <w:r>
        <w:br/>
        <w:t xml:space="preserve">    name = data.get('name')</w:t>
      </w:r>
      <w:r>
        <w:br/>
        <w:t xml:space="preserve">    email = data.get('email')</w:t>
      </w:r>
      <w:r>
        <w:br/>
        <w:t xml:space="preserve">    return jsonify({"message": f"Received data for {name} with email {email}"})</w:t>
      </w:r>
      <w:r>
        <w:br/>
      </w:r>
      <w:r>
        <w:br/>
        <w:t>if __name__ == "__main__":</w:t>
      </w:r>
      <w:r>
        <w:br/>
        <w:t xml:space="preserve">    app.run(host='0.0.0.0', port=5000)</w:t>
      </w:r>
      <w:r>
        <w:br/>
      </w:r>
    </w:p>
    <w:p w14:paraId="241DFD07" w14:textId="77777777" w:rsidR="000510F5" w:rsidRDefault="00000000">
      <w:pPr>
        <w:pStyle w:val="Heading2"/>
      </w:pPr>
      <w:r>
        <w:t>backend/requirements.txt</w:t>
      </w:r>
    </w:p>
    <w:p w14:paraId="2D80BE60" w14:textId="77777777" w:rsidR="000510F5" w:rsidRDefault="00000000">
      <w:r>
        <w:t>flask</w:t>
      </w:r>
      <w:r>
        <w:br/>
        <w:t>flask-cors</w:t>
      </w:r>
    </w:p>
    <w:p w14:paraId="3F1431A1" w14:textId="77777777" w:rsidR="000510F5" w:rsidRDefault="00000000">
      <w:pPr>
        <w:pStyle w:val="Heading2"/>
      </w:pPr>
      <w:r>
        <w:t>backend/Dockerfile</w:t>
      </w:r>
    </w:p>
    <w:p w14:paraId="04C0D5A4" w14:textId="77777777" w:rsidR="000510F5" w:rsidRDefault="00000000">
      <w:r>
        <w:br/>
        <w:t>FROM python:3.10-slim</w:t>
      </w:r>
      <w:r>
        <w:br/>
        <w:t>WORKDIR /app</w:t>
      </w:r>
      <w:r>
        <w:br/>
        <w:t>COPY . .</w:t>
      </w:r>
      <w:r>
        <w:br/>
        <w:t>RUN pip install -r requirements.txt</w:t>
      </w:r>
      <w:r>
        <w:br/>
        <w:t>EXPOSE 5000</w:t>
      </w:r>
      <w:r>
        <w:br/>
      </w:r>
      <w:r>
        <w:lastRenderedPageBreak/>
        <w:t>CMD ["python", "app.py"]</w:t>
      </w:r>
      <w:r>
        <w:br/>
      </w:r>
    </w:p>
    <w:p w14:paraId="74D0BA7C" w14:textId="77777777" w:rsidR="000510F5" w:rsidRDefault="00000000">
      <w:pPr>
        <w:pStyle w:val="Heading1"/>
      </w:pPr>
      <w:r>
        <w:t>🐳 Docker Configuration</w:t>
      </w:r>
    </w:p>
    <w:p w14:paraId="068F12F3" w14:textId="77777777" w:rsidR="000510F5" w:rsidRDefault="00000000">
      <w:pPr>
        <w:pStyle w:val="Heading2"/>
      </w:pPr>
      <w:r>
        <w:t>docker-compose.yaml</w:t>
      </w:r>
    </w:p>
    <w:p w14:paraId="39D696F8" w14:textId="77777777" w:rsidR="000510F5" w:rsidRDefault="00000000">
      <w:r>
        <w:br/>
        <w:t>version: '3'</w:t>
      </w:r>
      <w:r>
        <w:br/>
        <w:t>services:</w:t>
      </w:r>
      <w:r>
        <w:br/>
        <w:t xml:space="preserve">  frontend:</w:t>
      </w:r>
      <w:r>
        <w:br/>
        <w:t xml:space="preserve">    build: ./frontend</w:t>
      </w:r>
      <w:r>
        <w:br/>
        <w:t xml:space="preserve">    ports:</w:t>
      </w:r>
      <w:r>
        <w:br/>
        <w:t xml:space="preserve">      - "3000:3000"</w:t>
      </w:r>
      <w:r>
        <w:br/>
        <w:t xml:space="preserve">    networks:</w:t>
      </w:r>
      <w:r>
        <w:br/>
        <w:t xml:space="preserve">      - app-network</w:t>
      </w:r>
      <w:r>
        <w:br/>
      </w:r>
      <w:r>
        <w:br/>
        <w:t xml:space="preserve">  backend:</w:t>
      </w:r>
      <w:r>
        <w:br/>
        <w:t xml:space="preserve">    build: ./backend</w:t>
      </w:r>
      <w:r>
        <w:br/>
        <w:t xml:space="preserve">    ports:</w:t>
      </w:r>
      <w:r>
        <w:br/>
        <w:t xml:space="preserve">      - "5000:5000"</w:t>
      </w:r>
      <w:r>
        <w:br/>
        <w:t xml:space="preserve">    networks:</w:t>
      </w:r>
      <w:r>
        <w:br/>
        <w:t xml:space="preserve">      - app-network</w:t>
      </w:r>
      <w:r>
        <w:br/>
      </w:r>
      <w:r>
        <w:br/>
        <w:t>networks:</w:t>
      </w:r>
      <w:r>
        <w:br/>
        <w:t xml:space="preserve">  app-network:</w:t>
      </w:r>
      <w:r>
        <w:br/>
      </w:r>
    </w:p>
    <w:p w14:paraId="786A85C0" w14:textId="77777777" w:rsidR="000510F5" w:rsidRDefault="00000000">
      <w:pPr>
        <w:pStyle w:val="Heading1"/>
      </w:pPr>
      <w:r>
        <w:t>.gitignore</w:t>
      </w:r>
    </w:p>
    <w:p w14:paraId="299A18E7" w14:textId="77777777" w:rsidR="000510F5" w:rsidRDefault="00000000">
      <w:r>
        <w:t>node_modules/</w:t>
      </w:r>
      <w:r>
        <w:br/>
        <w:t>.vscode/</w:t>
      </w:r>
      <w:r>
        <w:br/>
        <w:t>__pycache__/</w:t>
      </w:r>
      <w:r>
        <w:br/>
        <w:t>.env</w:t>
      </w:r>
      <w:r>
        <w:br/>
        <w:t>*.pyc</w:t>
      </w:r>
    </w:p>
    <w:p w14:paraId="17BA1D07" w14:textId="77777777" w:rsidR="000510F5" w:rsidRDefault="00000000">
      <w:pPr>
        <w:pStyle w:val="Heading1"/>
      </w:pPr>
      <w:r>
        <w:lastRenderedPageBreak/>
        <w:t>📸 Screenshots</w:t>
      </w:r>
    </w:p>
    <w:p w14:paraId="617CA421" w14:textId="05144762" w:rsidR="00891BBD" w:rsidRDefault="00891BBD" w:rsidP="00891BBD">
      <w:r>
        <w:rPr>
          <w:noProof/>
        </w:rPr>
        <w:drawing>
          <wp:inline distT="0" distB="0" distL="0" distR="0" wp14:anchorId="760335CB" wp14:editId="5E6FE6D2">
            <wp:extent cx="5486400" cy="2651760"/>
            <wp:effectExtent l="0" t="0" r="0" b="0"/>
            <wp:docPr id="153640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01838" name="Picture 15364018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566" w14:textId="408A492C" w:rsidR="00891BBD" w:rsidRPr="00891BBD" w:rsidRDefault="00891BBD" w:rsidP="00891BBD">
      <w:r>
        <w:rPr>
          <w:noProof/>
        </w:rPr>
        <w:lastRenderedPageBreak/>
        <w:drawing>
          <wp:inline distT="0" distB="0" distL="0" distR="0" wp14:anchorId="1425E4EB" wp14:editId="236A0543">
            <wp:extent cx="4648849" cy="6601746"/>
            <wp:effectExtent l="0" t="0" r="0" b="8890"/>
            <wp:docPr id="656380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80334" name="Picture 6563803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ECDD" w14:textId="62857C26" w:rsidR="00891BBD" w:rsidRDefault="00891BBD" w:rsidP="00891BBD"/>
    <w:p w14:paraId="24B5FF35" w14:textId="784E974E" w:rsidR="00891BBD" w:rsidRDefault="00891BBD" w:rsidP="00891BBD">
      <w:r>
        <w:rPr>
          <w:noProof/>
        </w:rPr>
        <w:drawing>
          <wp:inline distT="0" distB="0" distL="0" distR="0" wp14:anchorId="7A0F94AD" wp14:editId="58E447CB">
            <wp:extent cx="5486400" cy="789940"/>
            <wp:effectExtent l="0" t="0" r="0" b="0"/>
            <wp:docPr id="1433862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62048" name="Picture 14338620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9163" w14:textId="77777777" w:rsidR="00891BBD" w:rsidRDefault="00891BBD" w:rsidP="00891BBD"/>
    <w:p w14:paraId="794EEAAD" w14:textId="534A233C" w:rsidR="00891BBD" w:rsidRDefault="00891BBD" w:rsidP="00891BBD">
      <w:r>
        <w:rPr>
          <w:noProof/>
        </w:rPr>
        <w:lastRenderedPageBreak/>
        <w:drawing>
          <wp:inline distT="0" distB="0" distL="0" distR="0" wp14:anchorId="5E369E25" wp14:editId="2BBB36C2">
            <wp:extent cx="5486400" cy="6617335"/>
            <wp:effectExtent l="0" t="0" r="0" b="0"/>
            <wp:docPr id="559984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984191" name="Picture 5599841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CF8B" w14:textId="089B00DD" w:rsidR="00891BBD" w:rsidRDefault="00891BBD" w:rsidP="00891BBD">
      <w:r>
        <w:rPr>
          <w:noProof/>
        </w:rPr>
        <w:drawing>
          <wp:inline distT="0" distB="0" distL="0" distR="0" wp14:anchorId="3D7CD116" wp14:editId="7787DA95">
            <wp:extent cx="5486400" cy="1409700"/>
            <wp:effectExtent l="0" t="0" r="0" b="0"/>
            <wp:docPr id="67916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6928" name="Picture 679169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8C0E" w14:textId="419AD8D9" w:rsidR="000510F5" w:rsidRDefault="00891BBD" w:rsidP="00891BBD">
      <w:r>
        <w:rPr>
          <w:noProof/>
        </w:rPr>
        <w:lastRenderedPageBreak/>
        <w:drawing>
          <wp:inline distT="0" distB="0" distL="0" distR="0" wp14:anchorId="1FAC8408" wp14:editId="19FF0B87">
            <wp:extent cx="4905375" cy="2382982"/>
            <wp:effectExtent l="0" t="0" r="0" b="0"/>
            <wp:docPr id="1716960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60143" name="Picture 17169601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016" cy="23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Emoji" w:hAnsi="Segoe UI Emoji" w:cs="Segoe UI Emoji"/>
        </w:rPr>
        <w:t xml:space="preserve">            </w:t>
      </w:r>
      <w:r w:rsidR="00000000">
        <w:rPr>
          <w:rFonts w:ascii="Segoe UI Emoji" w:hAnsi="Segoe UI Emoji" w:cs="Segoe UI Emoji"/>
        </w:rPr>
        <w:t>✅</w:t>
      </w:r>
      <w:r w:rsidR="00000000">
        <w:t xml:space="preserve"> Deployment Steps</w:t>
      </w:r>
    </w:p>
    <w:p w14:paraId="3DE0CD0D" w14:textId="77777777" w:rsidR="000510F5" w:rsidRDefault="00000000">
      <w:pPr>
        <w:pStyle w:val="Heading2"/>
      </w:pPr>
      <w:r>
        <w:t>GitHub:</w:t>
      </w:r>
    </w:p>
    <w:p w14:paraId="74274F00" w14:textId="77777777" w:rsidR="000510F5" w:rsidRDefault="00000000">
      <w:r>
        <w:br/>
        <w:t>git init</w:t>
      </w:r>
      <w:r>
        <w:br/>
        <w:t>git add .</w:t>
      </w:r>
      <w:r>
        <w:br/>
        <w:t>git commit -m "Initial commit"</w:t>
      </w:r>
      <w:r>
        <w:br/>
        <w:t>git remote add origin https://github.com/Toto3107/flaskp.git</w:t>
      </w:r>
      <w:r>
        <w:br/>
        <w:t>git branch -M main</w:t>
      </w:r>
      <w:r>
        <w:br/>
        <w:t>git push -u origin main</w:t>
      </w:r>
      <w:r>
        <w:br/>
      </w:r>
    </w:p>
    <w:p w14:paraId="230EA6B1" w14:textId="77777777" w:rsidR="000510F5" w:rsidRDefault="00000000">
      <w:pPr>
        <w:pStyle w:val="Heading2"/>
      </w:pPr>
      <w:r>
        <w:t>Docker Hub:</w:t>
      </w:r>
    </w:p>
    <w:p w14:paraId="041D992A" w14:textId="77777777" w:rsidR="000510F5" w:rsidRDefault="00000000">
      <w:r>
        <w:br/>
        <w:t># Build and push frontend</w:t>
      </w:r>
      <w:r>
        <w:br/>
        <w:t>docker build -t yourdockerhubusername/frontend ./frontend</w:t>
      </w:r>
      <w:r>
        <w:br/>
        <w:t>docker push yourdockerhubusername/frontend</w:t>
      </w:r>
      <w:r>
        <w:br/>
      </w:r>
      <w:r>
        <w:br/>
        <w:t># Build and push backend</w:t>
      </w:r>
      <w:r>
        <w:br/>
        <w:t>docker build -t yourdockerhubusername/backend ./backend</w:t>
      </w:r>
      <w:r>
        <w:br/>
        <w:t>docker push yourdockerhubusername/backend</w:t>
      </w:r>
      <w:r>
        <w:br/>
      </w:r>
    </w:p>
    <w:p w14:paraId="7E8990F5" w14:textId="77777777" w:rsidR="000510F5" w:rsidRDefault="00000000">
      <w:pPr>
        <w:pStyle w:val="Heading1"/>
      </w:pPr>
      <w:r>
        <w:t>📝 Conclusion</w:t>
      </w:r>
    </w:p>
    <w:p w14:paraId="7E8B09C0" w14:textId="77777777" w:rsidR="000510F5" w:rsidRDefault="00000000">
      <w:r>
        <w:br/>
        <w:t>This assignment demonstrates full-stack development with Node.js, Flask, and Docker. It includes form submission through a REST API, backend data handling, frontend interaction, and containerized deployment with Docker and Docker Compose.</w:t>
      </w:r>
      <w:r>
        <w:br/>
      </w:r>
    </w:p>
    <w:sectPr w:rsidR="000510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9701591">
    <w:abstractNumId w:val="8"/>
  </w:num>
  <w:num w:numId="2" w16cid:durableId="678384726">
    <w:abstractNumId w:val="6"/>
  </w:num>
  <w:num w:numId="3" w16cid:durableId="1057165671">
    <w:abstractNumId w:val="5"/>
  </w:num>
  <w:num w:numId="4" w16cid:durableId="1901789760">
    <w:abstractNumId w:val="4"/>
  </w:num>
  <w:num w:numId="5" w16cid:durableId="673142277">
    <w:abstractNumId w:val="7"/>
  </w:num>
  <w:num w:numId="6" w16cid:durableId="205993615">
    <w:abstractNumId w:val="3"/>
  </w:num>
  <w:num w:numId="7" w16cid:durableId="1159880412">
    <w:abstractNumId w:val="2"/>
  </w:num>
  <w:num w:numId="8" w16cid:durableId="1909001956">
    <w:abstractNumId w:val="1"/>
  </w:num>
  <w:num w:numId="9" w16cid:durableId="1856307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0F5"/>
    <w:rsid w:val="0006063C"/>
    <w:rsid w:val="0015074B"/>
    <w:rsid w:val="0029639D"/>
    <w:rsid w:val="00326F90"/>
    <w:rsid w:val="00617F9E"/>
    <w:rsid w:val="00891B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AD89C"/>
  <w14:defaultImageDpi w14:val="300"/>
  <w15:docId w15:val="{BBC74603-BF9D-4389-B2CB-746B6912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Rushikesh Mulik</cp:lastModifiedBy>
  <cp:revision>2</cp:revision>
  <dcterms:created xsi:type="dcterms:W3CDTF">2013-12-23T23:15:00Z</dcterms:created>
  <dcterms:modified xsi:type="dcterms:W3CDTF">2025-07-01T09:18:00Z</dcterms:modified>
  <cp:category/>
</cp:coreProperties>
</file>