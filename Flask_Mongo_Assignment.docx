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Flask and MongoDB Assignment</w:t>
      </w:r>
    </w:p>
    <w:p>
      <w:pPr>
        <w:pStyle w:val="Heading1"/>
      </w:pPr>
      <w:r>
        <w:t>1. /api Route Returning JSON List</w:t>
      </w:r>
    </w:p>
    <w:p>
      <w:r>
        <w:t>We created a Flask route '/api' that reads data from a file named data.json and returns it as JSON.</w:t>
      </w:r>
    </w:p>
    <w:p>
      <w:r>
        <w:t>Code Snippet:</w:t>
      </w:r>
    </w:p>
    <w:p>
      <w:r>
        <w:br/>
        <w:t>@app.route('/api')</w:t>
        <w:br/>
        <w:t>def api():</w:t>
        <w:br/>
        <w:t xml:space="preserve">    with open("data.json", "r") as file:</w:t>
        <w:br/>
        <w:t xml:space="preserve">        data = json.load(file)</w:t>
        <w:br/>
        <w:t xml:space="preserve">    return jsonify(data)</w:t>
        <w:br/>
      </w:r>
    </w:p>
    <w:p>
      <w:r>
        <w:t>Sample Output (from browser):</w:t>
      </w:r>
    </w:p>
    <w:p>
      <w:r>
        <w:t>http://localhost:5000/api → Displays JSON list.</w:t>
      </w:r>
    </w:p>
    <w:p>
      <w:r>
        <w:t>Add screenshot here: [API Screenshot]</w:t>
      </w:r>
    </w:p>
    <w:p>
      <w:pPr>
        <w:pStyle w:val="Heading1"/>
      </w:pPr>
      <w:r>
        <w:t>2. Form Submission to MongoDB Atlas</w:t>
      </w:r>
    </w:p>
    <w:p>
      <w:r>
        <w:t>A form is created that takes Name and Email. Upon successful submission, data is inserted into MongoDB Atlas.</w:t>
      </w:r>
    </w:p>
    <w:p>
      <w:r>
        <w:t>On success, user is redirected to a confirmation page. On error, the same form shows the error.</w:t>
      </w:r>
    </w:p>
    <w:p>
      <w:r>
        <w:t>Code Snippet:</w:t>
      </w:r>
    </w:p>
    <w:p>
      <w:r>
        <w:br/>
        <w:t>@app.route('/', methods=["GET", "POST"])</w:t>
        <w:br/>
        <w:t>def form():</w:t>
        <w:br/>
        <w:t xml:space="preserve">    if request.method == "POST":</w:t>
        <w:br/>
        <w:t xml:space="preserve">        try:</w:t>
        <w:br/>
        <w:t xml:space="preserve">            name = request.form['name']</w:t>
        <w:br/>
        <w:t xml:space="preserve">            email = request.form['email']</w:t>
        <w:br/>
        <w:t xml:space="preserve">            data = {"name": name, "email": email}</w:t>
        <w:br/>
        <w:t xml:space="preserve">            collection.insert_one(data)</w:t>
        <w:br/>
        <w:t xml:space="preserve">            return redirect(url_for('success'))</w:t>
        <w:br/>
        <w:t xml:space="preserve">        except Exception as e:</w:t>
        <w:br/>
        <w:t xml:space="preserve">            flash(f"Error: {str(e)}")</w:t>
        <w:br/>
        <w:t xml:space="preserve">            return render_template("form.html")</w:t>
        <w:br/>
        <w:t xml:space="preserve">    return render_template("form.html")</w:t>
        <w:br/>
      </w:r>
    </w:p>
    <w:p>
      <w:r>
        <w:t>Add screenshots:</w:t>
      </w:r>
    </w:p>
    <w:p>
      <w:r>
        <w:t>- Form Page</w:t>
      </w:r>
    </w:p>
    <w:p>
      <w:r>
        <w:t>- Success Page</w:t>
      </w:r>
    </w:p>
    <w:p>
      <w:r>
        <w:t>- MongoDB Atlas document</w:t>
      </w:r>
    </w:p>
    <w:p>
      <w:pPr>
        <w:pStyle w:val="Heading1"/>
      </w:pPr>
      <w:r>
        <w:t>3. GitHub Repository Link</w:t>
      </w:r>
    </w:p>
    <w:p>
      <w:r>
        <w:t>https://github.com/yourusername/flask-mongo-assignment (replace with your actual link)</w:t>
      </w:r>
    </w:p>
    <w:p>
      <w:pPr>
        <w:pStyle w:val="Heading1"/>
      </w:pPr>
      <w:r>
        <w:t>4. Commands Used</w:t>
      </w:r>
    </w:p>
    <w:p>
      <w:r>
        <w:br/>
        <w:t>- git init</w:t>
        <w:br/>
        <w:t>- git add .</w:t>
        <w:br/>
        <w:t>- git commit -m "Initial commit"</w:t>
        <w:br/>
        <w:t>- git remote add origin &lt;repo_url&gt;</w:t>
        <w:br/>
        <w:t>- git push -u origin main</w:t>
        <w:br/>
        <w:t>- python app.py</w:t>
        <w:br/>
      </w:r>
    </w:p>
    <w:p>
      <w:pPr>
        <w:pStyle w:val="Heading2"/>
      </w:pPr>
      <w:r>
        <w:t>Note:</w:t>
      </w:r>
    </w:p>
    <w:p>
      <w:r>
        <w:t>Replace screenshots placeholders with actual images before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